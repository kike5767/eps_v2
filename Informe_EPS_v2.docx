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17722" w14:textId="77777777" w:rsidR="00857609" w:rsidRDefault="00000000">
      <w:pPr>
        <w:pStyle w:val="Ttulo"/>
        <w:jc w:val="center"/>
      </w:pPr>
      <w:r>
        <w:t>ITM - Institución Universitaria</w:t>
      </w:r>
    </w:p>
    <w:p w14:paraId="1C143C1B" w14:textId="77777777" w:rsidR="00857609" w:rsidRDefault="00000000">
      <w:pPr>
        <w:pStyle w:val="Ttulo"/>
        <w:jc w:val="center"/>
      </w:pPr>
      <w:r>
        <w:t>Proyecto EPS</w:t>
      </w:r>
    </w:p>
    <w:p w14:paraId="4F5288BC" w14:textId="77777777" w:rsidR="00857609" w:rsidRDefault="00000000">
      <w:r>
        <w:br/>
      </w:r>
      <w:r>
        <w:br/>
      </w:r>
    </w:p>
    <w:p w14:paraId="2C548597" w14:textId="77777777" w:rsidR="00857609" w:rsidRDefault="00000000">
      <w:r>
        <w:t>Estudiante: Luis Enrique Morales Montoya</w:t>
      </w:r>
    </w:p>
    <w:p w14:paraId="4195BDE8" w14:textId="77777777" w:rsidR="00857609" w:rsidRDefault="00000000">
      <w:r>
        <w:t>CC: 98459567</w:t>
      </w:r>
    </w:p>
    <w:p w14:paraId="28A35522" w14:textId="77777777" w:rsidR="00857609" w:rsidRDefault="00000000">
      <w:r>
        <w:t>Grupo: Miércoles y Jueves 6 a.m. - 8 a.m.</w:t>
      </w:r>
    </w:p>
    <w:p w14:paraId="1D05C9C1" w14:textId="77777777" w:rsidR="00857609" w:rsidRDefault="00000000">
      <w:r>
        <w:t>Repositorio original: https://github.com/kike5767/eps.git</w:t>
      </w:r>
    </w:p>
    <w:p w14:paraId="0219A0C6" w14:textId="77777777" w:rsidR="00857609" w:rsidRDefault="00000000">
      <w:r>
        <w:t>Repositorio para entrega: https://github.com/kike5767/eps_v2.git</w:t>
      </w:r>
    </w:p>
    <w:p w14:paraId="2C396D20" w14:textId="77777777" w:rsidR="00857609" w:rsidRDefault="00000000">
      <w:r>
        <w:br/>
      </w:r>
      <w:r>
        <w:br/>
        <w:t>Espacio para pantallazo de commits</w:t>
      </w:r>
    </w:p>
    <w:p w14:paraId="321C2A03" w14:textId="77777777" w:rsidR="00857609" w:rsidRDefault="00000000">
      <w:r>
        <w:br w:type="page"/>
      </w:r>
    </w:p>
    <w:p w14:paraId="7D848735" w14:textId="77777777" w:rsidR="00857609" w:rsidRDefault="00000000">
      <w:pPr>
        <w:pStyle w:val="Ttulo1"/>
      </w:pPr>
      <w:r>
        <w:lastRenderedPageBreak/>
        <w:t>2. Modelo de Base de Datos</w:t>
      </w:r>
    </w:p>
    <w:p w14:paraId="6043FF74" w14:textId="77777777" w:rsidR="00857609" w:rsidRDefault="00000000">
      <w:r>
        <w:t>Se definieron 15 tablas principales siguiendo las recomendaciones del profesor. A continuación se presenta el script SQL usado para la creación del modelo:</w:t>
      </w:r>
    </w:p>
    <w:p w14:paraId="2BABE114" w14:textId="77777777" w:rsidR="00857609" w:rsidRDefault="00000000">
      <w:pPr>
        <w:pStyle w:val="Citadestacada"/>
      </w:pPr>
      <w:r>
        <w:t>[Espacio para diagrama MR (Modelo Relacional)]</w:t>
      </w:r>
    </w:p>
    <w:p w14:paraId="7BE6913B" w14:textId="77777777" w:rsidR="00857609" w:rsidRDefault="00000000">
      <w:r>
        <w:br/>
      </w:r>
      <w:r>
        <w:br/>
        <w:t>--- Script SQL ---</w:t>
      </w:r>
      <w:r>
        <w:br/>
      </w:r>
      <w:r>
        <w:br/>
      </w:r>
    </w:p>
    <w:p w14:paraId="575E83E3" w14:textId="77777777" w:rsidR="00857609" w:rsidRDefault="00000000">
      <w:r>
        <w:t>El script de creación de las tablas se incluye como evidencia. Este script contiene las relaciones, llaves primarias, foráneas, índices y restricciones de integridad.</w:t>
      </w:r>
      <w:r>
        <w:br/>
      </w:r>
      <w:r>
        <w:br/>
        <w:t>Ver archivo adjunto de SQL (EPSDB.sql) y pantallazo de ejecución en SQL Server.</w:t>
      </w:r>
    </w:p>
    <w:p w14:paraId="5FF67441" w14:textId="77777777" w:rsidR="00857609" w:rsidRDefault="00000000">
      <w:r>
        <w:br w:type="page"/>
      </w:r>
    </w:p>
    <w:p w14:paraId="0CD6C4D2" w14:textId="77777777" w:rsidR="00857609" w:rsidRDefault="00000000">
      <w:pPr>
        <w:pStyle w:val="Ttulo1"/>
      </w:pPr>
      <w:r>
        <w:lastRenderedPageBreak/>
        <w:t>3. Tablas de Datos</w:t>
      </w:r>
    </w:p>
    <w:p w14:paraId="264972A6" w14:textId="77777777" w:rsidR="00857609" w:rsidRDefault="00000000">
      <w:r>
        <w:t>Cada tabla contiene al menos 5 registros de prueba.</w:t>
      </w:r>
      <w:r>
        <w:br/>
        <w:t>Ejemplo: Afiliado, Cita, Contrato, Factura, Usuario.</w:t>
      </w:r>
      <w:r>
        <w:br/>
      </w:r>
      <w:r>
        <w:br/>
        <w:t>[Espacio para pantallazos de datos insertados en SQL Server]</w:t>
      </w:r>
    </w:p>
    <w:p w14:paraId="6AC01348" w14:textId="77777777" w:rsidR="00857609" w:rsidRDefault="00000000">
      <w:r>
        <w:br w:type="page"/>
      </w:r>
    </w:p>
    <w:p w14:paraId="65B0AE36" w14:textId="77777777" w:rsidR="00857609" w:rsidRDefault="00000000">
      <w:pPr>
        <w:pStyle w:val="Ttulo1"/>
      </w:pPr>
      <w:r>
        <w:lastRenderedPageBreak/>
        <w:t>4. Pruebas Unitarias por Entidad</w:t>
      </w:r>
    </w:p>
    <w:p w14:paraId="46182D86" w14:textId="77777777" w:rsidR="00857609" w:rsidRDefault="00000000">
      <w:r>
        <w:t>Se desarrollaron pruebas unitarias con el framework MSTest/NUnit/xUnit (según disponibilidad). Se definieron al menos 3 pruebas unitarias por entidad. Las entidades incluidas fueron: Departamento, Municipio, Afiliado, Usuario, Rol, Contrato, Factura, Pago, HistoriaMedica, Cita, etc.</w:t>
      </w:r>
      <w:r>
        <w:br/>
      </w:r>
    </w:p>
    <w:p w14:paraId="28975AB4" w14:textId="77777777" w:rsidR="00857609" w:rsidRDefault="00000000">
      <w:r>
        <w:t>[Espacio para pantallazos de pruebas unitarias ejecutadas]</w:t>
      </w:r>
      <w:r>
        <w:br/>
      </w:r>
    </w:p>
    <w:p w14:paraId="517F69E1" w14:textId="77777777" w:rsidR="00857609" w:rsidRDefault="00000000">
      <w:r>
        <w:t>Ejemplo de prueba unitaria para la entidad Afiliado:</w:t>
      </w:r>
      <w:r>
        <w:br/>
      </w:r>
    </w:p>
    <w:p w14:paraId="200DC950" w14:textId="77777777" w:rsidR="00857609" w:rsidRDefault="00000000">
      <w:r>
        <w:br/>
        <w:t>[TestMethod]</w:t>
      </w:r>
      <w:r>
        <w:br/>
        <w:t>public void CrearAfiliado_DeberiaGuardarCorrectamente() {</w:t>
      </w:r>
      <w:r>
        <w:br/>
        <w:t xml:space="preserve">    var afiliado = new Afiliado { Nombre = "Luis", Documento = "12345" };</w:t>
      </w:r>
      <w:r>
        <w:br/>
        <w:t xml:space="preserve">    var resultado = servicioAfiliado.Crear(afiliado);</w:t>
      </w:r>
      <w:r>
        <w:br/>
        <w:t xml:space="preserve">    Assert.IsTrue(resultado.Id &gt; 0);</w:t>
      </w:r>
      <w:r>
        <w:br/>
        <w:t>}</w:t>
      </w:r>
      <w:r>
        <w:br/>
      </w:r>
    </w:p>
    <w:p w14:paraId="4BF0BD1B" w14:textId="77777777" w:rsidR="00857609" w:rsidRDefault="00000000">
      <w:r>
        <w:br w:type="page"/>
      </w:r>
    </w:p>
    <w:p w14:paraId="6D9393BE" w14:textId="77777777" w:rsidR="00857609" w:rsidRDefault="00000000">
      <w:pPr>
        <w:pStyle w:val="Ttulo1"/>
      </w:pPr>
      <w:r>
        <w:lastRenderedPageBreak/>
        <w:t>5. Lógica de Negocio y Pruebas Unitarias</w:t>
      </w:r>
    </w:p>
    <w:p w14:paraId="5197BF2E" w14:textId="77777777" w:rsidR="00857609" w:rsidRDefault="00000000">
      <w:r>
        <w:t>Se implementó una capa de negocio que consume la conexión a la base de datos y aplica la lógica del CRUD. A esta capa también se le realizaron pruebas unitarias para validar el correcto funcionamiento.</w:t>
      </w:r>
      <w:r>
        <w:br/>
      </w:r>
      <w:r>
        <w:br/>
        <w:t>[Espacio para pantallazos de pruebas unitarias de la capa de negocio]</w:t>
      </w:r>
      <w:r>
        <w:br/>
      </w:r>
    </w:p>
    <w:p w14:paraId="458E3BED" w14:textId="77777777" w:rsidR="00857609" w:rsidRDefault="00000000">
      <w:r>
        <w:t>Ejemplo de prueba de lógica de negocio:</w:t>
      </w:r>
      <w:r>
        <w:br/>
      </w:r>
    </w:p>
    <w:p w14:paraId="7C9DC25E" w14:textId="77777777" w:rsidR="00857609" w:rsidRDefault="00000000">
      <w:r>
        <w:br/>
        <w:t>[TestMethod]</w:t>
      </w:r>
      <w:r>
        <w:br/>
        <w:t>public void ObtenerContratosPorAfiliado_DeberiaRetornarLista() {</w:t>
      </w:r>
      <w:r>
        <w:br/>
        <w:t xml:space="preserve">    var contratos = servicioContrato.ObtenerPorAfiliado(1);</w:t>
      </w:r>
      <w:r>
        <w:br/>
        <w:t xml:space="preserve">    Assert.IsTrue(contratos.Count &gt; 0);</w:t>
      </w:r>
      <w:r>
        <w:br/>
        <w:t>}</w:t>
      </w:r>
      <w:r>
        <w:br/>
      </w:r>
    </w:p>
    <w:p w14:paraId="4B369718" w14:textId="77777777" w:rsidR="00857609" w:rsidRDefault="00000000">
      <w:r>
        <w:br w:type="page"/>
      </w:r>
    </w:p>
    <w:p w14:paraId="084F52CE" w14:textId="77777777" w:rsidR="00857609" w:rsidRDefault="00000000">
      <w:pPr>
        <w:pStyle w:val="Ttulo1"/>
      </w:pPr>
      <w:r>
        <w:lastRenderedPageBreak/>
        <w:t>6. Commits del Proyecto</w:t>
      </w:r>
    </w:p>
    <w:p w14:paraId="66286F91" w14:textId="77777777" w:rsidR="00857609" w:rsidRDefault="00000000">
      <w:r>
        <w:t>El desarrollo fue realizado de manera individual por el estudiante Luis Enrique Morales Montoya.</w:t>
      </w:r>
      <w:r>
        <w:br/>
      </w:r>
      <w:r>
        <w:br/>
        <w:t>Se evidencian al menos 5 commits en el historial de GitHub, incluyendo cambios en entidades, relaciones, tablas y código de soporte.</w:t>
      </w:r>
      <w:r>
        <w:br/>
      </w:r>
      <w:r>
        <w:br/>
        <w:t>[Espacio para pantallazo del historial de commits en GitHub]</w:t>
      </w:r>
    </w:p>
    <w:p w14:paraId="384CF980" w14:textId="77777777" w:rsidR="00857609" w:rsidRDefault="00000000">
      <w:r>
        <w:br w:type="page"/>
      </w:r>
    </w:p>
    <w:p w14:paraId="7C0C6595" w14:textId="77777777" w:rsidR="00857609" w:rsidRDefault="00000000">
      <w:pPr>
        <w:pStyle w:val="Ttulo1"/>
      </w:pPr>
      <w:r>
        <w:lastRenderedPageBreak/>
        <w:t>Nota Aclaratoria</w:t>
      </w:r>
    </w:p>
    <w:p w14:paraId="02A20D47" w14:textId="77777777" w:rsidR="00857609" w:rsidRDefault="00000000">
      <w:r>
        <w:t>Profesor, esta entrega se realiza de forma individual, sin grupo de apoyo, lo que ha implicado mayor carga de trabajo. El repositorio EPS_v2 ha sido mejorado respecto a la entrega anterior, incluyendo entidades, relaciones, pruebas y documentación.</w:t>
      </w:r>
      <w:r>
        <w:br/>
      </w:r>
      <w:r>
        <w:br/>
        <w:t>El motivo de la entrega tardía es la extensión del trabajo y las dificultades técnicas presentadas. Este proyecto seguirá siendo mejorado y fortalecido para próximas entregas, con el objetivo de ser más robusto e investigativo.</w:t>
      </w:r>
      <w:r>
        <w:br/>
      </w:r>
      <w:r>
        <w:br/>
        <w:t>Gracias por su comprensión.</w:t>
      </w:r>
    </w:p>
    <w:sectPr w:rsidR="008576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7686286">
    <w:abstractNumId w:val="8"/>
  </w:num>
  <w:num w:numId="2" w16cid:durableId="1871995588">
    <w:abstractNumId w:val="6"/>
  </w:num>
  <w:num w:numId="3" w16cid:durableId="422726800">
    <w:abstractNumId w:val="5"/>
  </w:num>
  <w:num w:numId="4" w16cid:durableId="1408262437">
    <w:abstractNumId w:val="4"/>
  </w:num>
  <w:num w:numId="5" w16cid:durableId="713236707">
    <w:abstractNumId w:val="7"/>
  </w:num>
  <w:num w:numId="6" w16cid:durableId="660621001">
    <w:abstractNumId w:val="3"/>
  </w:num>
  <w:num w:numId="7" w16cid:durableId="361517993">
    <w:abstractNumId w:val="2"/>
  </w:num>
  <w:num w:numId="8" w16cid:durableId="1666086363">
    <w:abstractNumId w:val="1"/>
  </w:num>
  <w:num w:numId="9" w16cid:durableId="145701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57609"/>
    <w:rsid w:val="00AA1D8D"/>
    <w:rsid w:val="00B47730"/>
    <w:rsid w:val="00CB0664"/>
    <w:rsid w:val="00D7666B"/>
    <w:rsid w:val="00D90A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37D1B6"/>
  <w14:defaultImageDpi w14:val="300"/>
  <w15:docId w15:val="{7D8E8EC4-C41B-41B5-9CF7-27D63622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Morales</cp:lastModifiedBy>
  <cp:revision>2</cp:revision>
  <dcterms:created xsi:type="dcterms:W3CDTF">2025-09-20T19:49:00Z</dcterms:created>
  <dcterms:modified xsi:type="dcterms:W3CDTF">2025-09-20T19:49:00Z</dcterms:modified>
  <cp:category/>
</cp:coreProperties>
</file>